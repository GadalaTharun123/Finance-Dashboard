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 Data Analysis Project - SQL Queries (MySQL)</w:t>
      </w:r>
    </w:p>
    <w:p>
      <w:pPr>
        <w:pStyle w:val="Heading1"/>
      </w:pPr>
      <w:r>
        <w:t>About</w:t>
      </w:r>
    </w:p>
    <w:p>
      <w:pPr/>
      <w:r>
        <w:t>This project analyzes financial loan data using MySQL to extract insights and KPIs. Data is later visualized and summarized in Excel.</w:t>
      </w:r>
    </w:p>
    <w:p>
      <w:pPr>
        <w:pStyle w:val="Heading1"/>
      </w:pPr>
      <w:r>
        <w:t>Dataset</w:t>
      </w:r>
    </w:p>
    <w:p>
      <w:pPr/>
      <w:r>
        <w:t>- finance_1.csv: Loan application details (loan amount, grade, status, etc.)</w:t>
        <w:br/>
        <w:t>- finance_2.csv: Payment behavior and credit stats</w:t>
        <w:br/>
        <w:t>Joined using: finance_1.member_id = finance_2.id</w:t>
      </w:r>
    </w:p>
    <w:p>
      <w:pPr>
        <w:pStyle w:val="Heading1"/>
      </w:pPr>
      <w:r>
        <w:t>Primary KPIs &amp; Queries</w:t>
      </w:r>
    </w:p>
    <w:p>
      <w:pPr>
        <w:pStyle w:val="Heading2"/>
      </w:pPr>
      <w:r>
        <w:t>Total Loan Disbursed</w:t>
      </w:r>
    </w:p>
    <w:p>
      <w:pPr/>
      <w:r>
        <w:t>SELECT SUM(loan_amnt) AS Total_Loan_Disbursed FROM finance_1;</w:t>
      </w:r>
    </w:p>
    <w:p>
      <w:pPr>
        <w:pStyle w:val="Heading2"/>
      </w:pPr>
      <w:r>
        <w:t>Average Loan Amount per Customer</w:t>
      </w:r>
    </w:p>
    <w:p>
      <w:pPr/>
      <w:r>
        <w:t>SELECT AVG(loan_amnt) AS Average_Loan_Amount FROM finance_1;</w:t>
      </w:r>
    </w:p>
    <w:p>
      <w:pPr>
        <w:pStyle w:val="Heading2"/>
      </w:pPr>
      <w:r>
        <w:t>Loan Repayment &amp; Default Rate</w:t>
      </w:r>
    </w:p>
    <w:p>
      <w:pPr/>
      <w:r>
        <w:t xml:space="preserve">SELECT </w:t>
        <w:br/>
        <w:t xml:space="preserve">           loan_status,</w:t>
        <w:br/>
        <w:t xml:space="preserve">           COUNT(*) AS Count,</w:t>
        <w:br/>
        <w:t xml:space="preserve">           ROUND(COUNT(*) * 100.0 / (SELECT COUNT(*) FROM finance_1), 2) AS Percentage</w:t>
        <w:br/>
        <w:t xml:space="preserve">         FROM finance_1</w:t>
        <w:br/>
        <w:t xml:space="preserve">         GROUP BY loan_status;</w:t>
      </w:r>
    </w:p>
    <w:p>
      <w:pPr>
        <w:pStyle w:val="Heading2"/>
      </w:pPr>
      <w:r>
        <w:t>Total Payments Collected</w:t>
      </w:r>
    </w:p>
    <w:p>
      <w:pPr/>
      <w:r>
        <w:t>SELECT SUM(total_pymnt) AS Total_Payments FROM finance_2;</w:t>
      </w:r>
    </w:p>
    <w:p>
      <w:pPr>
        <w:pStyle w:val="Heading2"/>
      </w:pPr>
      <w:r>
        <w:t>Average Payment per Loan</w:t>
      </w:r>
    </w:p>
    <w:p>
      <w:pPr/>
      <w:r>
        <w:t xml:space="preserve">SELECT </w:t>
        <w:br/>
        <w:t xml:space="preserve">           AVG(f2.total_pymnt / f1.loan_amnt) AS Avg_Payment_Per_Loan</w:t>
        <w:br/>
        <w:t xml:space="preserve">         FROM finance_1 f1</w:t>
        <w:br/>
        <w:t xml:space="preserve">         JOIN finance_2 f2 ON f1.member_id = f2.id</w:t>
        <w:br/>
        <w:t xml:space="preserve">         WHERE f1.loan_amnt &gt; 0;</w:t>
      </w:r>
    </w:p>
    <w:p>
      <w:pPr>
        <w:pStyle w:val="Heading2"/>
      </w:pPr>
      <w:r>
        <w:t>Customer Credit Utilization Ratio</w:t>
      </w:r>
    </w:p>
    <w:p>
      <w:pPr/>
      <w:r>
        <w:t xml:space="preserve">SELECT </w:t>
        <w:br/>
        <w:t xml:space="preserve">           AVG(f2.revol_bal / f1.loan_amnt) AS Avg_Credit_Utilization</w:t>
        <w:br/>
        <w:t xml:space="preserve">         FROM finance_1 f1</w:t>
        <w:br/>
        <w:t xml:space="preserve">         JOIN finance_2 f2 ON f1.member_id = f2.id</w:t>
        <w:br/>
        <w:t xml:space="preserve">         WHERE f1.loan_amnt &gt; 0;</w:t>
      </w:r>
    </w:p>
    <w:p>
      <w:pPr>
        <w:pStyle w:val="Heading1"/>
      </w:pPr>
      <w:r>
        <w:t>Secondary KPIs &amp; Queries</w:t>
      </w:r>
    </w:p>
    <w:p>
      <w:pPr>
        <w:pStyle w:val="Heading2"/>
      </w:pPr>
      <w:r>
        <w:t>Loan Grade Distribution</w:t>
      </w:r>
    </w:p>
    <w:p>
      <w:pPr/>
      <w:r>
        <w:t>SELECT grade, COUNT(*) AS Count</w:t>
        <w:br/>
        <w:t xml:space="preserve">         FROM finance_1</w:t>
        <w:br/>
        <w:t xml:space="preserve">         GROUP BY grade</w:t>
        <w:br/>
        <w:t xml:space="preserve">         ORDER BY grade;</w:t>
      </w:r>
    </w:p>
    <w:p>
      <w:pPr>
        <w:pStyle w:val="Heading2"/>
      </w:pPr>
      <w:r>
        <w:t>Top States by Loan Volume</w:t>
      </w:r>
    </w:p>
    <w:p>
      <w:pPr/>
      <w:r>
        <w:t>SELECT addr_state, SUM(loan_amnt) AS Total_Loan</w:t>
        <w:br/>
        <w:t xml:space="preserve">         FROM finance_1</w:t>
        <w:br/>
        <w:t xml:space="preserve">         GROUP BY addr_state</w:t>
        <w:br/>
        <w:t xml:space="preserve">         ORDER BY Total_Loan DESC;</w:t>
      </w:r>
    </w:p>
    <w:p>
      <w:pPr>
        <w:pStyle w:val="Heading2"/>
      </w:pPr>
      <w:r>
        <w:t>Verification Status Breakdown</w:t>
      </w:r>
    </w:p>
    <w:p>
      <w:pPr/>
      <w:r>
        <w:t>SELECT verification_status, COUNT(*) AS Count</w:t>
        <w:br/>
        <w:t xml:space="preserve">         FROM finance_1</w:t>
        <w:br/>
        <w:t xml:space="preserve">         GROUP BY verification_status;</w:t>
      </w:r>
    </w:p>
    <w:p>
      <w:pPr>
        <w:pStyle w:val="Heading1"/>
      </w:pPr>
      <w:r>
        <w:t>Conclusion</w:t>
      </w:r>
    </w:p>
    <w:p>
      <w:pPr/>
      <w:r>
        <w:t>These SQL queries extract and aggregate key business metrics for loan and repayment analysis. The results can be loaded into Excel for pivot tables, dashboards, and decision-making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